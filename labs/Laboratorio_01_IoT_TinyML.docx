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Laboratório 01 - Introdução ao IoT e TinyML</w:t>
      </w:r>
    </w:p>
    <w:p>
      <w:r>
        <w:t>Objetivo: Familiarizar-se com plataformas de hardware (ESP32/Arduino) e executar um primeiro exemplo de coleta de dados de sensores.</w:t>
      </w:r>
    </w:p>
    <w:p>
      <w:pPr>
        <w:pStyle w:val="Heading2"/>
      </w:pPr>
      <w:r>
        <w:t>Atividades</w:t>
      </w:r>
    </w:p>
    <w:p>
      <w:r>
        <w:t>1. Configuração do ambiente Arduino IDE ou PlatformIO</w:t>
      </w:r>
    </w:p>
    <w:p>
      <w:r>
        <w:t>2. Conexão e teste com ESP32/Arduino</w:t>
      </w:r>
    </w:p>
    <w:p>
      <w:r>
        <w:t>3. Leitura de dados de um sensor simples (temperatura, luminosidade, etc.)</w:t>
      </w:r>
    </w:p>
    <w:p>
      <w:r>
        <w:t>4. Exportação dos dados para planilha CSV</w:t>
      </w:r>
    </w:p>
    <w:p>
      <w:r>
        <w:t>5. Discussão sobre como esses dados podem ser usados em TinyML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